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Certificate of Calibration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760"/>
        <w:gridCol w:w="5760"/>
      </w:tblGrid>
      <w:tr>
        <w:tc>
          <w:tcPr>
            <w:tcW w:type="dxa" w:w="5400"/>
            <w:vAlign w:val="top"/>
          </w:tcPr>
          <w:p>
            <w:r>
              <w:rPr>
                <w:b/>
              </w:rPr>
              <w:t>Customer :</w:t>
              <w:br/>
            </w:r>
            <w:r>
              <w:t>{{CUSTOMER}}</w:t>
              <w:br/>
            </w:r>
            <w:r>
              <w:t>{{CUSTOMER_ADDRESS}}</w:t>
              <w:br/>
              <w:br/>
            </w:r>
            <w:r>
              <w:rPr>
                <w:b/>
              </w:rPr>
              <w:t>Model / Part Number :</w:t>
              <w:br/>
            </w:r>
            <w:r>
              <w:t>{{MODEL}}</w:t>
              <w:br/>
              <w:br/>
            </w:r>
            <w:r>
              <w:rPr>
                <w:b/>
              </w:rPr>
              <w:t>Manufacturer :</w:t>
              <w:br/>
            </w:r>
            <w:r>
              <w:t>{{MANUFACTURER}}</w:t>
              <w:br/>
              <w:br/>
            </w:r>
            <w:r>
              <w:rPr>
                <w:b/>
              </w:rPr>
              <w:t>Description :</w:t>
              <w:br/>
            </w:r>
            <w:r>
              <w:t>{{DESCRIPTION}}</w:t>
              <w:br/>
              <w:br/>
            </w:r>
            <w:r>
              <w:rPr>
                <w:b/>
              </w:rPr>
              <w:t>Serial Number :</w:t>
              <w:br/>
            </w:r>
            <w:r>
              <w:t>{{SERIAL_NUMBER}}</w:t>
              <w:br/>
              <w:br/>
            </w:r>
            <w:r>
              <w:rPr>
                <w:b/>
              </w:rPr>
              <w:t>Range :</w:t>
              <w:br/>
            </w:r>
            <w:r>
              <w:t>{{RANGE}}</w:t>
              <w:br/>
              <w:br/>
            </w:r>
            <w:r>
              <w:rPr>
                <w:b/>
              </w:rPr>
              <w:t>Graduation :</w:t>
              <w:br/>
            </w:r>
            <w:r>
              <w:t>{{GRADUATION}}</w:t>
              <w:br/>
              <w:br/>
            </w:r>
            <w:r>
              <w:rPr>
                <w:b/>
              </w:rPr>
              <w:t>Option :</w:t>
              <w:br/>
            </w:r>
            <w:r>
              <w:t>N/A</w:t>
              <w:br/>
              <w:br/>
            </w:r>
            <w:r>
              <w:rPr>
                <w:b/>
              </w:rPr>
              <w:t>Certificate No. :</w:t>
              <w:br/>
            </w:r>
            <w:r>
              <w:t>{{CERTIFICATE_NUMBER}}</w:t>
              <w:br/>
              <w:br/>
            </w:r>
            <w:r>
              <w:rPr>
                <w:b/>
              </w:rPr>
              <w:t>Customer ID/Asset :</w:t>
              <w:br/>
            </w:r>
            <w:r>
              <w:t>{{CUSTOMER_ASSET_ID}}</w:t>
              <w:br/>
            </w:r>
          </w:p>
        </w:tc>
        <w:tc>
          <w:tcPr>
            <w:tcW w:type="dxa" w:w="5400"/>
            <w:vAlign w:val="top"/>
          </w:tcPr>
          <w:p>
            <w:r>
              <w:rPr>
                <w:b/>
              </w:rPr>
              <w:t>Location of Calibration :</w:t>
              <w:br/>
            </w:r>
            <w:r>
              <w:t>{{LOCATION_OF_CALIBRATION}}</w:t>
              <w:br/>
            </w:r>
            <w:r>
              <w:t>{{LOCATION_ADDRESS}}</w:t>
              <w:br/>
              <w:br/>
            </w:r>
            <w:r>
              <w:rPr>
                <w:b/>
              </w:rPr>
              <w:t>Received Date :</w:t>
              <w:br/>
            </w:r>
            <w:r>
              <w:t>{{RECEIVED_DATE}}</w:t>
              <w:br/>
              <w:br/>
            </w:r>
            <w:r>
              <w:rPr>
                <w:b/>
              </w:rPr>
              <w:t>Date of Calibration :</w:t>
              <w:br/>
            </w:r>
            <w:r>
              <w:t>{{DATE_OF_CALIBRATION}}</w:t>
              <w:br/>
              <w:br/>
            </w:r>
            <w:r>
              <w:rPr>
                <w:b/>
              </w:rPr>
              <w:t>Due Date :</w:t>
              <w:br/>
            </w:r>
            <w:r>
              <w:t>{{DUE_DATE}}</w:t>
              <w:br/>
              <w:br/>
            </w:r>
            <w:r>
              <w:rPr>
                <w:b/>
              </w:rPr>
              <w:t>Issue Date :</w:t>
              <w:br/>
            </w:r>
            <w:r>
              <w:t>{{ISSUE_DATE}}</w:t>
              <w:br/>
              <w:br/>
            </w:r>
            <w:r>
              <w:rPr>
                <w:b/>
              </w:rPr>
              <w:t>Procedure :</w:t>
              <w:br/>
            </w:r>
            <w:r>
              <w:t>{{PROCEDURE}}</w:t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